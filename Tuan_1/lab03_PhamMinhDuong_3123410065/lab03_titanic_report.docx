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98E7" w14:textId="51CAC535" w:rsidR="00745167" w:rsidRPr="00745167" w:rsidRDefault="00745167" w:rsidP="00745167">
      <w:pPr>
        <w:rPr>
          <w:lang w:val="vi-VN"/>
        </w:rPr>
      </w:pPr>
      <w:r w:rsidRPr="00745167">
        <w:rPr>
          <w:lang w:val="vi-VN"/>
        </w:rPr>
        <w:t>Họ tên: Phạm Minh Dương</w:t>
      </w:r>
      <w:r w:rsidRPr="00745167">
        <w:rPr>
          <w:lang w:val="vi-VN"/>
        </w:rPr>
        <w:br/>
        <w:t>Mã số SV: 3123410065</w:t>
      </w:r>
      <w:r w:rsidRPr="00745167">
        <w:rPr>
          <w:lang w:val="vi-VN"/>
        </w:rPr>
        <w:br/>
        <w:t>Môn học: Nhập môn máy học</w:t>
      </w:r>
    </w:p>
    <w:p w14:paraId="6D9F7F50" w14:textId="6B83D7E2" w:rsidR="00745167" w:rsidRPr="00745167" w:rsidRDefault="00745167" w:rsidP="00745167">
      <w:pPr>
        <w:jc w:val="center"/>
        <w:rPr>
          <w:color w:val="EE0000"/>
          <w:sz w:val="28"/>
          <w:szCs w:val="28"/>
          <w:lang w:val="vi-VN"/>
        </w:rPr>
      </w:pPr>
      <w:r w:rsidRPr="00745167">
        <w:rPr>
          <w:color w:val="EE0000"/>
          <w:sz w:val="28"/>
          <w:szCs w:val="28"/>
          <w:lang w:val="vi-VN"/>
        </w:rPr>
        <w:t>Bài: Titanic – Machine Learning from Disaster (Kaggle)</w:t>
      </w:r>
    </w:p>
    <w:p w14:paraId="489880CA" w14:textId="2CCB789B" w:rsidR="00A64435" w:rsidRPr="00745167" w:rsidRDefault="00000000" w:rsidP="00745167">
      <w:pPr>
        <w:pStyle w:val="Heading1"/>
      </w:pPr>
      <w:r w:rsidRPr="00745167">
        <w:t xml:space="preserve">1. </w:t>
      </w:r>
      <w:proofErr w:type="spellStart"/>
      <w:r w:rsidRPr="00745167">
        <w:t>Giới</w:t>
      </w:r>
      <w:proofErr w:type="spellEnd"/>
      <w:r w:rsidRPr="00745167">
        <w:t xml:space="preserve"> </w:t>
      </w:r>
      <w:proofErr w:type="spellStart"/>
      <w:r w:rsidRPr="00745167">
        <w:t>thiệu</w:t>
      </w:r>
      <w:proofErr w:type="spellEnd"/>
    </w:p>
    <w:p w14:paraId="1D919901" w14:textId="77777777" w:rsidR="00A64435" w:rsidRPr="00745167" w:rsidRDefault="00000000">
      <w:proofErr w:type="spellStart"/>
      <w:r w:rsidRPr="00745167">
        <w:t>Bài</w:t>
      </w:r>
      <w:proofErr w:type="spellEnd"/>
      <w:r w:rsidRPr="00745167">
        <w:t xml:space="preserve"> </w:t>
      </w:r>
      <w:proofErr w:type="spellStart"/>
      <w:r w:rsidRPr="00745167">
        <w:t>thực</w:t>
      </w:r>
      <w:proofErr w:type="spellEnd"/>
      <w:r w:rsidRPr="00745167">
        <w:t xml:space="preserve"> </w:t>
      </w:r>
      <w:proofErr w:type="spellStart"/>
      <w:r w:rsidRPr="00745167">
        <w:t>hành</w:t>
      </w:r>
      <w:proofErr w:type="spellEnd"/>
      <w:r w:rsidRPr="00745167">
        <w:t xml:space="preserve"> </w:t>
      </w:r>
      <w:proofErr w:type="spellStart"/>
      <w:r w:rsidRPr="00745167">
        <w:t>này</w:t>
      </w:r>
      <w:proofErr w:type="spellEnd"/>
      <w:r w:rsidRPr="00745167">
        <w:t xml:space="preserve"> sử dụng dữ liệu Titanic từ Kaggle để làm quen với quá trình xử lý dữ liệu, huấn luyện mô hình và đánh giá kết quả. Mục tiêu là dự đoán khả năng sống sót của hành khách dựa trên các đặc trưng như hạng vé, giới tính, tuổi, số người đi cùng, giá vé, và cảng lên tàu.</w:t>
      </w:r>
    </w:p>
    <w:p w14:paraId="75A78A1C" w14:textId="77777777" w:rsidR="00A64435" w:rsidRPr="00745167" w:rsidRDefault="00000000">
      <w:pPr>
        <w:pStyle w:val="Heading1"/>
        <w:rPr>
          <w:rFonts w:asciiTheme="minorHAnsi" w:hAnsiTheme="minorHAnsi"/>
        </w:rPr>
      </w:pPr>
      <w:r w:rsidRPr="00745167">
        <w:rPr>
          <w:rFonts w:asciiTheme="minorHAnsi" w:hAnsiTheme="minorHAnsi"/>
        </w:rPr>
        <w:t>2. Dữ liệu Titanic</w:t>
      </w:r>
    </w:p>
    <w:p w14:paraId="4FDE6EA3" w14:textId="77777777" w:rsidR="00126382" w:rsidRPr="00126382" w:rsidRDefault="00126382" w:rsidP="00126382">
      <w:proofErr w:type="spellStart"/>
      <w:r w:rsidRPr="00126382">
        <w:rPr>
          <w:b/>
          <w:bCs/>
        </w:rPr>
        <w:t>Tổng</w:t>
      </w:r>
      <w:proofErr w:type="spellEnd"/>
      <w:r w:rsidRPr="00126382">
        <w:rPr>
          <w:b/>
          <w:bCs/>
        </w:rPr>
        <w:t xml:space="preserve"> </w:t>
      </w:r>
      <w:proofErr w:type="spellStart"/>
      <w:r w:rsidRPr="00126382">
        <w:rPr>
          <w:b/>
          <w:bCs/>
        </w:rPr>
        <w:t>quan</w:t>
      </w:r>
      <w:proofErr w:type="spellEnd"/>
      <w:r w:rsidRPr="00126382">
        <w:rPr>
          <w:b/>
          <w:bCs/>
        </w:rPr>
        <w:t>:</w:t>
      </w:r>
      <w:r w:rsidRPr="00126382">
        <w:t xml:space="preserve"> 2 file CSV:</w:t>
      </w:r>
    </w:p>
    <w:p w14:paraId="23473484" w14:textId="77777777" w:rsidR="00126382" w:rsidRPr="00126382" w:rsidRDefault="00126382" w:rsidP="00126382">
      <w:pPr>
        <w:numPr>
          <w:ilvl w:val="0"/>
          <w:numId w:val="13"/>
        </w:numPr>
      </w:pPr>
      <w:r w:rsidRPr="00126382">
        <w:t>train.csv (</w:t>
      </w:r>
      <w:proofErr w:type="spellStart"/>
      <w:r w:rsidRPr="00126382">
        <w:t>có</w:t>
      </w:r>
      <w:proofErr w:type="spellEnd"/>
      <w:r w:rsidRPr="00126382">
        <w:t xml:space="preserve"> </w:t>
      </w:r>
      <w:proofErr w:type="spellStart"/>
      <w:r w:rsidRPr="00126382">
        <w:t>nhãn</w:t>
      </w:r>
      <w:proofErr w:type="spellEnd"/>
      <w:r w:rsidRPr="00126382">
        <w:t xml:space="preserve"> Survived) — </w:t>
      </w:r>
      <w:proofErr w:type="spellStart"/>
      <w:r w:rsidRPr="00126382">
        <w:t>dùng</w:t>
      </w:r>
      <w:proofErr w:type="spellEnd"/>
      <w:r w:rsidRPr="00126382">
        <w:t xml:space="preserve"> </w:t>
      </w:r>
      <w:proofErr w:type="spellStart"/>
      <w:r w:rsidRPr="00126382">
        <w:t>để</w:t>
      </w:r>
      <w:proofErr w:type="spellEnd"/>
      <w:r w:rsidRPr="00126382">
        <w:t xml:space="preserve"> </w:t>
      </w:r>
      <w:proofErr w:type="spellStart"/>
      <w:r w:rsidRPr="00126382">
        <w:t>học</w:t>
      </w:r>
      <w:proofErr w:type="spellEnd"/>
      <w:r w:rsidRPr="00126382">
        <w:t>.</w:t>
      </w:r>
    </w:p>
    <w:p w14:paraId="7DB6627F" w14:textId="77777777" w:rsidR="00126382" w:rsidRPr="00126382" w:rsidRDefault="00126382" w:rsidP="00126382">
      <w:pPr>
        <w:numPr>
          <w:ilvl w:val="0"/>
          <w:numId w:val="13"/>
        </w:numPr>
      </w:pPr>
      <w:r w:rsidRPr="00126382">
        <w:t>test.csv (</w:t>
      </w:r>
      <w:proofErr w:type="spellStart"/>
      <w:r w:rsidRPr="00126382">
        <w:t>không</w:t>
      </w:r>
      <w:proofErr w:type="spellEnd"/>
      <w:r w:rsidRPr="00126382">
        <w:t xml:space="preserve"> </w:t>
      </w:r>
      <w:proofErr w:type="spellStart"/>
      <w:r w:rsidRPr="00126382">
        <w:t>có</w:t>
      </w:r>
      <w:proofErr w:type="spellEnd"/>
      <w:r w:rsidRPr="00126382">
        <w:t xml:space="preserve"> Survived) — </w:t>
      </w:r>
      <w:proofErr w:type="spellStart"/>
      <w:r w:rsidRPr="00126382">
        <w:t>dùng</w:t>
      </w:r>
      <w:proofErr w:type="spellEnd"/>
      <w:r w:rsidRPr="00126382">
        <w:t xml:space="preserve"> </w:t>
      </w:r>
      <w:proofErr w:type="spellStart"/>
      <w:r w:rsidRPr="00126382">
        <w:t>để</w:t>
      </w:r>
      <w:proofErr w:type="spellEnd"/>
      <w:r w:rsidRPr="00126382">
        <w:t xml:space="preserve"> </w:t>
      </w:r>
      <w:proofErr w:type="spellStart"/>
      <w:r w:rsidRPr="00126382">
        <w:t>dự</w:t>
      </w:r>
      <w:proofErr w:type="spellEnd"/>
      <w:r w:rsidRPr="00126382">
        <w:t xml:space="preserve"> </w:t>
      </w:r>
      <w:proofErr w:type="spellStart"/>
      <w:r w:rsidRPr="00126382">
        <w:t>đoán</w:t>
      </w:r>
      <w:proofErr w:type="spellEnd"/>
      <w:r w:rsidRPr="00126382">
        <w:t xml:space="preserve"> </w:t>
      </w:r>
      <w:proofErr w:type="spellStart"/>
      <w:r w:rsidRPr="00126382">
        <w:t>và</w:t>
      </w:r>
      <w:proofErr w:type="spellEnd"/>
      <w:r w:rsidRPr="00126382">
        <w:t xml:space="preserve"> </w:t>
      </w:r>
      <w:proofErr w:type="spellStart"/>
      <w:r w:rsidRPr="00126382">
        <w:t>tạo</w:t>
      </w:r>
      <w:proofErr w:type="spellEnd"/>
      <w:r w:rsidRPr="00126382">
        <w:t xml:space="preserve"> submission.csv.</w:t>
      </w:r>
    </w:p>
    <w:p w14:paraId="58EDAB54" w14:textId="1520DEC5" w:rsidR="00126382" w:rsidRPr="00126382" w:rsidRDefault="00126382" w:rsidP="00126382">
      <w:r w:rsidRPr="00126382">
        <w:rPr>
          <w:b/>
          <w:bCs/>
        </w:rPr>
        <w:t xml:space="preserve">Các </w:t>
      </w:r>
      <w:proofErr w:type="spellStart"/>
      <w:r w:rsidRPr="00126382">
        <w:rPr>
          <w:b/>
          <w:bCs/>
        </w:rPr>
        <w:t>cột</w:t>
      </w:r>
      <w:proofErr w:type="spellEnd"/>
      <w:r w:rsidRPr="00126382">
        <w:rPr>
          <w:b/>
          <w:bCs/>
        </w:rPr>
        <w:t xml:space="preserve"> </w:t>
      </w:r>
      <w:proofErr w:type="spellStart"/>
      <w:r w:rsidRPr="00126382">
        <w:rPr>
          <w:b/>
          <w:bCs/>
        </w:rPr>
        <w:t>chính</w:t>
      </w:r>
      <w:proofErr w:type="spellEnd"/>
      <w:r w:rsidRPr="00126382">
        <w:rPr>
          <w:b/>
          <w:bCs/>
        </w:rPr>
        <w:t xml:space="preserve"> :</w:t>
      </w:r>
    </w:p>
    <w:p w14:paraId="30D2A5D6" w14:textId="77777777" w:rsidR="00126382" w:rsidRPr="00126382" w:rsidRDefault="00126382" w:rsidP="00126382">
      <w:pPr>
        <w:numPr>
          <w:ilvl w:val="0"/>
          <w:numId w:val="14"/>
        </w:numPr>
      </w:pPr>
      <w:proofErr w:type="spellStart"/>
      <w:r w:rsidRPr="00126382">
        <w:rPr>
          <w:b/>
          <w:bCs/>
        </w:rPr>
        <w:t>Pclass</w:t>
      </w:r>
      <w:proofErr w:type="spellEnd"/>
      <w:r w:rsidRPr="00126382">
        <w:t xml:space="preserve"> (1/2/3) — proxy </w:t>
      </w:r>
      <w:proofErr w:type="spellStart"/>
      <w:r w:rsidRPr="00126382">
        <w:t>cho</w:t>
      </w:r>
      <w:proofErr w:type="spellEnd"/>
      <w:r w:rsidRPr="00126382">
        <w:t xml:space="preserve"> </w:t>
      </w:r>
      <w:proofErr w:type="spellStart"/>
      <w:r w:rsidRPr="00126382">
        <w:t>tầng</w:t>
      </w:r>
      <w:proofErr w:type="spellEnd"/>
      <w:r w:rsidRPr="00126382">
        <w:t xml:space="preserve"> </w:t>
      </w:r>
      <w:proofErr w:type="spellStart"/>
      <w:r w:rsidRPr="00126382">
        <w:t>lớp</w:t>
      </w:r>
      <w:proofErr w:type="spellEnd"/>
      <w:r w:rsidRPr="00126382">
        <w:t xml:space="preserve"> </w:t>
      </w:r>
      <w:proofErr w:type="spellStart"/>
      <w:r w:rsidRPr="00126382">
        <w:t>xã</w:t>
      </w:r>
      <w:proofErr w:type="spellEnd"/>
      <w:r w:rsidRPr="00126382">
        <w:t xml:space="preserve"> </w:t>
      </w:r>
      <w:proofErr w:type="spellStart"/>
      <w:r w:rsidRPr="00126382">
        <w:t>hội</w:t>
      </w:r>
      <w:proofErr w:type="spellEnd"/>
      <w:r w:rsidRPr="00126382">
        <w:t xml:space="preserve">; </w:t>
      </w:r>
      <w:proofErr w:type="spellStart"/>
      <w:r w:rsidRPr="00126382">
        <w:t>thường</w:t>
      </w:r>
      <w:proofErr w:type="spellEnd"/>
      <w:r w:rsidRPr="00126382">
        <w:t xml:space="preserve"> </w:t>
      </w:r>
      <w:proofErr w:type="spellStart"/>
      <w:r w:rsidRPr="00126382">
        <w:t>quan</w:t>
      </w:r>
      <w:proofErr w:type="spellEnd"/>
      <w:r w:rsidRPr="00126382">
        <w:t xml:space="preserve"> </w:t>
      </w:r>
      <w:proofErr w:type="spellStart"/>
      <w:r w:rsidRPr="00126382">
        <w:t>trọng</w:t>
      </w:r>
      <w:proofErr w:type="spellEnd"/>
      <w:r w:rsidRPr="00126382">
        <w:t xml:space="preserve"> (</w:t>
      </w:r>
      <w:proofErr w:type="spellStart"/>
      <w:r w:rsidRPr="00126382">
        <w:t>hạng</w:t>
      </w:r>
      <w:proofErr w:type="spellEnd"/>
      <w:r w:rsidRPr="00126382">
        <w:t xml:space="preserve"> </w:t>
      </w:r>
      <w:proofErr w:type="spellStart"/>
      <w:r w:rsidRPr="00126382">
        <w:t>cao</w:t>
      </w:r>
      <w:proofErr w:type="spellEnd"/>
      <w:r w:rsidRPr="00126382">
        <w:t xml:space="preserve"> </w:t>
      </w:r>
      <w:proofErr w:type="spellStart"/>
      <w:r w:rsidRPr="00126382">
        <w:t>có</w:t>
      </w:r>
      <w:proofErr w:type="spellEnd"/>
      <w:r w:rsidRPr="00126382">
        <w:t xml:space="preserve"> </w:t>
      </w:r>
      <w:proofErr w:type="spellStart"/>
      <w:r w:rsidRPr="00126382">
        <w:t>tỉ</w:t>
      </w:r>
      <w:proofErr w:type="spellEnd"/>
      <w:r w:rsidRPr="00126382">
        <w:t xml:space="preserve"> </w:t>
      </w:r>
      <w:proofErr w:type="spellStart"/>
      <w:r w:rsidRPr="00126382">
        <w:t>lệ</w:t>
      </w:r>
      <w:proofErr w:type="spellEnd"/>
      <w:r w:rsidRPr="00126382">
        <w:t xml:space="preserve"> </w:t>
      </w:r>
      <w:proofErr w:type="spellStart"/>
      <w:r w:rsidRPr="00126382">
        <w:t>sống</w:t>
      </w:r>
      <w:proofErr w:type="spellEnd"/>
      <w:r w:rsidRPr="00126382">
        <w:t xml:space="preserve"> </w:t>
      </w:r>
      <w:proofErr w:type="spellStart"/>
      <w:r w:rsidRPr="00126382">
        <w:t>cao</w:t>
      </w:r>
      <w:proofErr w:type="spellEnd"/>
      <w:r w:rsidRPr="00126382">
        <w:t xml:space="preserve"> </w:t>
      </w:r>
      <w:proofErr w:type="spellStart"/>
      <w:r w:rsidRPr="00126382">
        <w:t>hơn</w:t>
      </w:r>
      <w:proofErr w:type="spellEnd"/>
      <w:r w:rsidRPr="00126382">
        <w:t>).</w:t>
      </w:r>
    </w:p>
    <w:p w14:paraId="1C30C0EF" w14:textId="77777777" w:rsidR="00126382" w:rsidRPr="00126382" w:rsidRDefault="00126382" w:rsidP="00126382">
      <w:pPr>
        <w:numPr>
          <w:ilvl w:val="0"/>
          <w:numId w:val="14"/>
        </w:numPr>
      </w:pPr>
      <w:r w:rsidRPr="00126382">
        <w:rPr>
          <w:b/>
          <w:bCs/>
        </w:rPr>
        <w:t>Sex</w:t>
      </w:r>
      <w:r w:rsidRPr="00126382">
        <w:t xml:space="preserve"> (male/female) — </w:t>
      </w:r>
      <w:proofErr w:type="spellStart"/>
      <w:r w:rsidRPr="00126382">
        <w:t>rất</w:t>
      </w:r>
      <w:proofErr w:type="spellEnd"/>
      <w:r w:rsidRPr="00126382">
        <w:t xml:space="preserve"> </w:t>
      </w:r>
      <w:proofErr w:type="spellStart"/>
      <w:r w:rsidRPr="00126382">
        <w:t>quan</w:t>
      </w:r>
      <w:proofErr w:type="spellEnd"/>
      <w:r w:rsidRPr="00126382">
        <w:t xml:space="preserve"> </w:t>
      </w:r>
      <w:proofErr w:type="spellStart"/>
      <w:r w:rsidRPr="00126382">
        <w:t>trọng</w:t>
      </w:r>
      <w:proofErr w:type="spellEnd"/>
      <w:r w:rsidRPr="00126382">
        <w:t xml:space="preserve">; </w:t>
      </w:r>
      <w:proofErr w:type="spellStart"/>
      <w:r w:rsidRPr="00126382">
        <w:t>thường</w:t>
      </w:r>
      <w:proofErr w:type="spellEnd"/>
      <w:r w:rsidRPr="00126382">
        <w:t xml:space="preserve"> </w:t>
      </w:r>
      <w:proofErr w:type="spellStart"/>
      <w:r w:rsidRPr="00126382">
        <w:t>chuyển</w:t>
      </w:r>
      <w:proofErr w:type="spellEnd"/>
      <w:r w:rsidRPr="00126382">
        <w:t xml:space="preserve"> </w:t>
      </w:r>
      <w:proofErr w:type="spellStart"/>
      <w:r w:rsidRPr="00126382">
        <w:t>thành</w:t>
      </w:r>
      <w:proofErr w:type="spellEnd"/>
      <w:r w:rsidRPr="00126382">
        <w:t xml:space="preserve"> binary (0/1).</w:t>
      </w:r>
    </w:p>
    <w:p w14:paraId="15666186" w14:textId="77777777" w:rsidR="00126382" w:rsidRPr="00126382" w:rsidRDefault="00126382" w:rsidP="00126382">
      <w:pPr>
        <w:numPr>
          <w:ilvl w:val="0"/>
          <w:numId w:val="14"/>
        </w:numPr>
      </w:pPr>
      <w:r w:rsidRPr="00126382">
        <w:rPr>
          <w:b/>
          <w:bCs/>
        </w:rPr>
        <w:t>Age</w:t>
      </w:r>
      <w:r w:rsidRPr="00126382">
        <w:t xml:space="preserve"> (</w:t>
      </w:r>
      <w:proofErr w:type="spellStart"/>
      <w:r w:rsidRPr="00126382">
        <w:t>số</w:t>
      </w:r>
      <w:proofErr w:type="spellEnd"/>
      <w:r w:rsidRPr="00126382">
        <w:t xml:space="preserve"> </w:t>
      </w:r>
      <w:proofErr w:type="spellStart"/>
      <w:r w:rsidRPr="00126382">
        <w:t>thực</w:t>
      </w:r>
      <w:proofErr w:type="spellEnd"/>
      <w:r w:rsidRPr="00126382">
        <w:t xml:space="preserve">, </w:t>
      </w:r>
      <w:proofErr w:type="spellStart"/>
      <w:r w:rsidRPr="00126382">
        <w:t>có</w:t>
      </w:r>
      <w:proofErr w:type="spellEnd"/>
      <w:r w:rsidRPr="00126382">
        <w:t xml:space="preserve"> missing) — </w:t>
      </w:r>
      <w:proofErr w:type="spellStart"/>
      <w:r w:rsidRPr="00126382">
        <w:t>quan</w:t>
      </w:r>
      <w:proofErr w:type="spellEnd"/>
      <w:r w:rsidRPr="00126382">
        <w:t xml:space="preserve"> </w:t>
      </w:r>
      <w:proofErr w:type="spellStart"/>
      <w:r w:rsidRPr="00126382">
        <w:t>trọng</w:t>
      </w:r>
      <w:proofErr w:type="spellEnd"/>
      <w:r w:rsidRPr="00126382">
        <w:t xml:space="preserve"> </w:t>
      </w:r>
      <w:proofErr w:type="spellStart"/>
      <w:r w:rsidRPr="00126382">
        <w:t>nhưng</w:t>
      </w:r>
      <w:proofErr w:type="spellEnd"/>
      <w:r w:rsidRPr="00126382">
        <w:t xml:space="preserve"> </w:t>
      </w:r>
      <w:proofErr w:type="spellStart"/>
      <w:r w:rsidRPr="00126382">
        <w:t>nhiều</w:t>
      </w:r>
      <w:proofErr w:type="spellEnd"/>
      <w:r w:rsidRPr="00126382">
        <w:t xml:space="preserve"> </w:t>
      </w:r>
      <w:proofErr w:type="spellStart"/>
      <w:r w:rsidRPr="00126382">
        <w:t>giá</w:t>
      </w:r>
      <w:proofErr w:type="spellEnd"/>
      <w:r w:rsidRPr="00126382">
        <w:t xml:space="preserve"> </w:t>
      </w:r>
      <w:proofErr w:type="spellStart"/>
      <w:r w:rsidRPr="00126382">
        <w:t>trị</w:t>
      </w:r>
      <w:proofErr w:type="spellEnd"/>
      <w:r w:rsidRPr="00126382">
        <w:t xml:space="preserve"> </w:t>
      </w:r>
      <w:proofErr w:type="spellStart"/>
      <w:r w:rsidRPr="00126382">
        <w:t>thiếu</w:t>
      </w:r>
      <w:proofErr w:type="spellEnd"/>
      <w:r w:rsidRPr="00126382">
        <w:t xml:space="preserve"> → </w:t>
      </w:r>
      <w:proofErr w:type="spellStart"/>
      <w:r w:rsidRPr="00126382">
        <w:t>cần</w:t>
      </w:r>
      <w:proofErr w:type="spellEnd"/>
      <w:r w:rsidRPr="00126382">
        <w:t xml:space="preserve"> impute.</w:t>
      </w:r>
    </w:p>
    <w:p w14:paraId="13B81D36" w14:textId="77777777" w:rsidR="00126382" w:rsidRPr="00126382" w:rsidRDefault="00126382" w:rsidP="00126382">
      <w:pPr>
        <w:numPr>
          <w:ilvl w:val="0"/>
          <w:numId w:val="14"/>
        </w:numPr>
      </w:pPr>
      <w:proofErr w:type="spellStart"/>
      <w:r w:rsidRPr="00126382">
        <w:rPr>
          <w:b/>
          <w:bCs/>
        </w:rPr>
        <w:t>SibSp</w:t>
      </w:r>
      <w:proofErr w:type="spellEnd"/>
      <w:r w:rsidRPr="00126382">
        <w:rPr>
          <w:b/>
          <w:bCs/>
        </w:rPr>
        <w:t>, Parch</w:t>
      </w:r>
      <w:r w:rsidRPr="00126382">
        <w:t xml:space="preserve"> — </w:t>
      </w:r>
      <w:proofErr w:type="spellStart"/>
      <w:r w:rsidRPr="00126382">
        <w:t>kích</w:t>
      </w:r>
      <w:proofErr w:type="spellEnd"/>
      <w:r w:rsidRPr="00126382">
        <w:t xml:space="preserve"> </w:t>
      </w:r>
      <w:proofErr w:type="spellStart"/>
      <w:r w:rsidRPr="00126382">
        <w:t>thước</w:t>
      </w:r>
      <w:proofErr w:type="spellEnd"/>
      <w:r w:rsidRPr="00126382">
        <w:t xml:space="preserve"> </w:t>
      </w:r>
      <w:proofErr w:type="spellStart"/>
      <w:r w:rsidRPr="00126382">
        <w:t>gia</w:t>
      </w:r>
      <w:proofErr w:type="spellEnd"/>
      <w:r w:rsidRPr="00126382">
        <w:t xml:space="preserve"> </w:t>
      </w:r>
      <w:proofErr w:type="spellStart"/>
      <w:r w:rsidRPr="00126382">
        <w:t>đình</w:t>
      </w:r>
      <w:proofErr w:type="spellEnd"/>
      <w:r w:rsidRPr="00126382">
        <w:t>/</w:t>
      </w:r>
      <w:proofErr w:type="spellStart"/>
      <w:r w:rsidRPr="00126382">
        <w:t>quan</w:t>
      </w:r>
      <w:proofErr w:type="spellEnd"/>
      <w:r w:rsidRPr="00126382">
        <w:t xml:space="preserve"> </w:t>
      </w:r>
      <w:proofErr w:type="spellStart"/>
      <w:r w:rsidRPr="00126382">
        <w:t>hệ</w:t>
      </w:r>
      <w:proofErr w:type="spellEnd"/>
      <w:r w:rsidRPr="00126382">
        <w:t xml:space="preserve">; </w:t>
      </w:r>
      <w:proofErr w:type="spellStart"/>
      <w:r w:rsidRPr="00126382">
        <w:t>có</w:t>
      </w:r>
      <w:proofErr w:type="spellEnd"/>
      <w:r w:rsidRPr="00126382">
        <w:t xml:space="preserve"> </w:t>
      </w:r>
      <w:proofErr w:type="spellStart"/>
      <w:r w:rsidRPr="00126382">
        <w:t>thể</w:t>
      </w:r>
      <w:proofErr w:type="spellEnd"/>
      <w:r w:rsidRPr="00126382">
        <w:t xml:space="preserve"> </w:t>
      </w:r>
      <w:proofErr w:type="spellStart"/>
      <w:r w:rsidRPr="00126382">
        <w:t>dùng</w:t>
      </w:r>
      <w:proofErr w:type="spellEnd"/>
      <w:r w:rsidRPr="00126382">
        <w:t xml:space="preserve"> </w:t>
      </w:r>
      <w:proofErr w:type="spellStart"/>
      <w:r w:rsidRPr="00126382">
        <w:t>riêng</w:t>
      </w:r>
      <w:proofErr w:type="spellEnd"/>
      <w:r w:rsidRPr="00126382">
        <w:t xml:space="preserve"> </w:t>
      </w:r>
      <w:proofErr w:type="spellStart"/>
      <w:r w:rsidRPr="00126382">
        <w:t>hoặc</w:t>
      </w:r>
      <w:proofErr w:type="spellEnd"/>
      <w:r w:rsidRPr="00126382">
        <w:t xml:space="preserve"> </w:t>
      </w:r>
      <w:proofErr w:type="spellStart"/>
      <w:r w:rsidRPr="00126382">
        <w:t>ghép</w:t>
      </w:r>
      <w:proofErr w:type="spellEnd"/>
      <w:r w:rsidRPr="00126382">
        <w:t xml:space="preserve"> </w:t>
      </w:r>
      <w:proofErr w:type="spellStart"/>
      <w:r w:rsidRPr="00126382">
        <w:t>thành</w:t>
      </w:r>
      <w:proofErr w:type="spellEnd"/>
      <w:r w:rsidRPr="00126382">
        <w:t xml:space="preserve"> </w:t>
      </w:r>
      <w:proofErr w:type="spellStart"/>
      <w:r w:rsidRPr="00126382">
        <w:t>FamilySize</w:t>
      </w:r>
      <w:proofErr w:type="spellEnd"/>
      <w:r w:rsidRPr="00126382">
        <w:t xml:space="preserve"> = </w:t>
      </w:r>
      <w:proofErr w:type="spellStart"/>
      <w:r w:rsidRPr="00126382">
        <w:t>SibSp</w:t>
      </w:r>
      <w:proofErr w:type="spellEnd"/>
      <w:r w:rsidRPr="00126382">
        <w:t xml:space="preserve"> + Parch + 1.</w:t>
      </w:r>
    </w:p>
    <w:p w14:paraId="194557B1" w14:textId="77777777" w:rsidR="00126382" w:rsidRPr="00126382" w:rsidRDefault="00126382" w:rsidP="00126382">
      <w:pPr>
        <w:numPr>
          <w:ilvl w:val="0"/>
          <w:numId w:val="14"/>
        </w:numPr>
      </w:pPr>
      <w:r w:rsidRPr="00126382">
        <w:rPr>
          <w:b/>
          <w:bCs/>
        </w:rPr>
        <w:t>Fare</w:t>
      </w:r>
      <w:r w:rsidRPr="00126382">
        <w:t xml:space="preserve"> (</w:t>
      </w:r>
      <w:proofErr w:type="spellStart"/>
      <w:r w:rsidRPr="00126382">
        <w:t>giá</w:t>
      </w:r>
      <w:proofErr w:type="spellEnd"/>
      <w:r w:rsidRPr="00126382">
        <w:t xml:space="preserve"> </w:t>
      </w:r>
      <w:proofErr w:type="spellStart"/>
      <w:r w:rsidRPr="00126382">
        <w:t>vé</w:t>
      </w:r>
      <w:proofErr w:type="spellEnd"/>
      <w:r w:rsidRPr="00126382">
        <w:t xml:space="preserve">, </w:t>
      </w:r>
      <w:proofErr w:type="spellStart"/>
      <w:r w:rsidRPr="00126382">
        <w:t>lệch</w:t>
      </w:r>
      <w:proofErr w:type="spellEnd"/>
      <w:r w:rsidRPr="00126382">
        <w:t xml:space="preserve"> </w:t>
      </w:r>
      <w:proofErr w:type="spellStart"/>
      <w:r w:rsidRPr="00126382">
        <w:t>phải</w:t>
      </w:r>
      <w:proofErr w:type="spellEnd"/>
      <w:r w:rsidRPr="00126382">
        <w:t xml:space="preserve">) — </w:t>
      </w:r>
      <w:proofErr w:type="spellStart"/>
      <w:r w:rsidRPr="00126382">
        <w:t>liên</w:t>
      </w:r>
      <w:proofErr w:type="spellEnd"/>
      <w:r w:rsidRPr="00126382">
        <w:t xml:space="preserve"> </w:t>
      </w:r>
      <w:proofErr w:type="spellStart"/>
      <w:r w:rsidRPr="00126382">
        <w:t>quan</w:t>
      </w:r>
      <w:proofErr w:type="spellEnd"/>
      <w:r w:rsidRPr="00126382">
        <w:t xml:space="preserve"> </w:t>
      </w:r>
      <w:proofErr w:type="spellStart"/>
      <w:r w:rsidRPr="00126382">
        <w:t>tới</w:t>
      </w:r>
      <w:proofErr w:type="spellEnd"/>
      <w:r w:rsidRPr="00126382">
        <w:t xml:space="preserve"> </w:t>
      </w:r>
      <w:proofErr w:type="spellStart"/>
      <w:r w:rsidRPr="00126382">
        <w:t>Pclass</w:t>
      </w:r>
      <w:proofErr w:type="spellEnd"/>
      <w:r w:rsidRPr="00126382">
        <w:t xml:space="preserve">; </w:t>
      </w:r>
      <w:proofErr w:type="spellStart"/>
      <w:r w:rsidRPr="00126382">
        <w:t>thường</w:t>
      </w:r>
      <w:proofErr w:type="spellEnd"/>
      <w:r w:rsidRPr="00126382">
        <w:t xml:space="preserve"> log-transform </w:t>
      </w:r>
      <w:proofErr w:type="spellStart"/>
      <w:r w:rsidRPr="00126382">
        <w:t>để</w:t>
      </w:r>
      <w:proofErr w:type="spellEnd"/>
      <w:r w:rsidRPr="00126382">
        <w:t xml:space="preserve"> </w:t>
      </w:r>
      <w:proofErr w:type="spellStart"/>
      <w:r w:rsidRPr="00126382">
        <w:t>ổn</w:t>
      </w:r>
      <w:proofErr w:type="spellEnd"/>
      <w:r w:rsidRPr="00126382">
        <w:t xml:space="preserve"> </w:t>
      </w:r>
      <w:proofErr w:type="spellStart"/>
      <w:r w:rsidRPr="00126382">
        <w:t>định</w:t>
      </w:r>
      <w:proofErr w:type="spellEnd"/>
      <w:r w:rsidRPr="00126382">
        <w:t xml:space="preserve"> </w:t>
      </w:r>
      <w:proofErr w:type="spellStart"/>
      <w:r w:rsidRPr="00126382">
        <w:t>phân</w:t>
      </w:r>
      <w:proofErr w:type="spellEnd"/>
      <w:r w:rsidRPr="00126382">
        <w:t xml:space="preserve"> </w:t>
      </w:r>
      <w:proofErr w:type="spellStart"/>
      <w:r w:rsidRPr="00126382">
        <w:t>phối</w:t>
      </w:r>
      <w:proofErr w:type="spellEnd"/>
      <w:r w:rsidRPr="00126382">
        <w:t>.</w:t>
      </w:r>
    </w:p>
    <w:p w14:paraId="1441E830" w14:textId="77777777" w:rsidR="00126382" w:rsidRPr="00126382" w:rsidRDefault="00126382" w:rsidP="00126382">
      <w:pPr>
        <w:numPr>
          <w:ilvl w:val="0"/>
          <w:numId w:val="14"/>
        </w:numPr>
      </w:pPr>
      <w:r w:rsidRPr="00126382">
        <w:rPr>
          <w:b/>
          <w:bCs/>
        </w:rPr>
        <w:t>Embarked</w:t>
      </w:r>
      <w:r w:rsidRPr="00126382">
        <w:t xml:space="preserve"> (C/Q/S) — </w:t>
      </w:r>
      <w:proofErr w:type="spellStart"/>
      <w:r w:rsidRPr="00126382">
        <w:t>thông</w:t>
      </w:r>
      <w:proofErr w:type="spellEnd"/>
      <w:r w:rsidRPr="00126382">
        <w:t xml:space="preserve"> tin </w:t>
      </w:r>
      <w:proofErr w:type="spellStart"/>
      <w:r w:rsidRPr="00126382">
        <w:t>vị</w:t>
      </w:r>
      <w:proofErr w:type="spellEnd"/>
      <w:r w:rsidRPr="00126382">
        <w:t xml:space="preserve"> </w:t>
      </w:r>
      <w:proofErr w:type="spellStart"/>
      <w:r w:rsidRPr="00126382">
        <w:t>trí</w:t>
      </w:r>
      <w:proofErr w:type="spellEnd"/>
      <w:r w:rsidRPr="00126382">
        <w:t xml:space="preserve"> </w:t>
      </w:r>
      <w:proofErr w:type="spellStart"/>
      <w:r w:rsidRPr="00126382">
        <w:t>lên</w:t>
      </w:r>
      <w:proofErr w:type="spellEnd"/>
      <w:r w:rsidRPr="00126382">
        <w:t xml:space="preserve"> </w:t>
      </w:r>
      <w:proofErr w:type="spellStart"/>
      <w:r w:rsidRPr="00126382">
        <w:t>tàu</w:t>
      </w:r>
      <w:proofErr w:type="spellEnd"/>
      <w:r w:rsidRPr="00126382">
        <w:t xml:space="preserve">; </w:t>
      </w:r>
      <w:proofErr w:type="spellStart"/>
      <w:r w:rsidRPr="00126382">
        <w:t>có</w:t>
      </w:r>
      <w:proofErr w:type="spellEnd"/>
      <w:r w:rsidRPr="00126382">
        <w:t xml:space="preserve"> </w:t>
      </w:r>
      <w:proofErr w:type="spellStart"/>
      <w:r w:rsidRPr="00126382">
        <w:t>thể</w:t>
      </w:r>
      <w:proofErr w:type="spellEnd"/>
      <w:r w:rsidRPr="00126382">
        <w:t xml:space="preserve"> </w:t>
      </w:r>
      <w:proofErr w:type="spellStart"/>
      <w:r w:rsidRPr="00126382">
        <w:t>ảnh</w:t>
      </w:r>
      <w:proofErr w:type="spellEnd"/>
      <w:r w:rsidRPr="00126382">
        <w:t xml:space="preserve"> </w:t>
      </w:r>
      <w:proofErr w:type="spellStart"/>
      <w:r w:rsidRPr="00126382">
        <w:t>hưởng</w:t>
      </w:r>
      <w:proofErr w:type="spellEnd"/>
      <w:r w:rsidRPr="00126382">
        <w:t xml:space="preserve"> (</w:t>
      </w:r>
      <w:proofErr w:type="spellStart"/>
      <w:r w:rsidRPr="00126382">
        <w:t>một</w:t>
      </w:r>
      <w:proofErr w:type="spellEnd"/>
      <w:r w:rsidRPr="00126382">
        <w:t xml:space="preserve"> </w:t>
      </w:r>
      <w:proofErr w:type="spellStart"/>
      <w:r w:rsidRPr="00126382">
        <w:t>số</w:t>
      </w:r>
      <w:proofErr w:type="spellEnd"/>
      <w:r w:rsidRPr="00126382">
        <w:t xml:space="preserve"> </w:t>
      </w:r>
      <w:proofErr w:type="spellStart"/>
      <w:r w:rsidRPr="00126382">
        <w:t>cảng</w:t>
      </w:r>
      <w:proofErr w:type="spellEnd"/>
      <w:r w:rsidRPr="00126382">
        <w:t xml:space="preserve"> </w:t>
      </w:r>
      <w:proofErr w:type="spellStart"/>
      <w:r w:rsidRPr="00126382">
        <w:t>nhiều</w:t>
      </w:r>
      <w:proofErr w:type="spellEnd"/>
      <w:r w:rsidRPr="00126382">
        <w:t xml:space="preserve"> </w:t>
      </w:r>
      <w:proofErr w:type="spellStart"/>
      <w:r w:rsidRPr="00126382">
        <w:t>hành</w:t>
      </w:r>
      <w:proofErr w:type="spellEnd"/>
      <w:r w:rsidRPr="00126382">
        <w:t xml:space="preserve"> </w:t>
      </w:r>
      <w:proofErr w:type="spellStart"/>
      <w:r w:rsidRPr="00126382">
        <w:t>khách</w:t>
      </w:r>
      <w:proofErr w:type="spellEnd"/>
      <w:r w:rsidRPr="00126382">
        <w:t xml:space="preserve"> </w:t>
      </w:r>
      <w:proofErr w:type="spellStart"/>
      <w:r w:rsidRPr="00126382">
        <w:t>giàu</w:t>
      </w:r>
      <w:proofErr w:type="spellEnd"/>
      <w:r w:rsidRPr="00126382">
        <w:t xml:space="preserve"> </w:t>
      </w:r>
      <w:proofErr w:type="spellStart"/>
      <w:r w:rsidRPr="00126382">
        <w:t>hơn</w:t>
      </w:r>
      <w:proofErr w:type="spellEnd"/>
      <w:r w:rsidRPr="00126382">
        <w:t>).</w:t>
      </w:r>
    </w:p>
    <w:p w14:paraId="3F752678" w14:textId="77777777" w:rsidR="00126382" w:rsidRPr="00126382" w:rsidRDefault="00126382" w:rsidP="00126382">
      <w:pPr>
        <w:numPr>
          <w:ilvl w:val="0"/>
          <w:numId w:val="14"/>
        </w:numPr>
      </w:pPr>
      <w:r w:rsidRPr="00126382">
        <w:rPr>
          <w:b/>
          <w:bCs/>
        </w:rPr>
        <w:t xml:space="preserve">Name, Ticket, Cabin, </w:t>
      </w:r>
      <w:proofErr w:type="spellStart"/>
      <w:r w:rsidRPr="00126382">
        <w:rPr>
          <w:b/>
          <w:bCs/>
        </w:rPr>
        <w:t>PassengerId</w:t>
      </w:r>
      <w:proofErr w:type="spellEnd"/>
      <w:r w:rsidRPr="00126382">
        <w:t xml:space="preserve"> — </w:t>
      </w:r>
      <w:proofErr w:type="spellStart"/>
      <w:r w:rsidRPr="00126382">
        <w:t>không</w:t>
      </w:r>
      <w:proofErr w:type="spellEnd"/>
      <w:r w:rsidRPr="00126382">
        <w:t xml:space="preserve"> </w:t>
      </w:r>
      <w:proofErr w:type="spellStart"/>
      <w:r w:rsidRPr="00126382">
        <w:t>phải</w:t>
      </w:r>
      <w:proofErr w:type="spellEnd"/>
      <w:r w:rsidRPr="00126382">
        <w:t xml:space="preserve"> feature </w:t>
      </w:r>
      <w:proofErr w:type="spellStart"/>
      <w:r w:rsidRPr="00126382">
        <w:t>trực</w:t>
      </w:r>
      <w:proofErr w:type="spellEnd"/>
      <w:r w:rsidRPr="00126382">
        <w:t xml:space="preserve"> </w:t>
      </w:r>
      <w:proofErr w:type="spellStart"/>
      <w:r w:rsidRPr="00126382">
        <w:t>tiếp</w:t>
      </w:r>
      <w:proofErr w:type="spellEnd"/>
      <w:r w:rsidRPr="00126382">
        <w:t>:</w:t>
      </w:r>
    </w:p>
    <w:p w14:paraId="0C51A9CE" w14:textId="77777777" w:rsidR="00126382" w:rsidRPr="00126382" w:rsidRDefault="00126382" w:rsidP="00126382">
      <w:pPr>
        <w:numPr>
          <w:ilvl w:val="1"/>
          <w:numId w:val="14"/>
        </w:numPr>
      </w:pPr>
      <w:r w:rsidRPr="00126382">
        <w:t xml:space="preserve">Name </w:t>
      </w:r>
      <w:proofErr w:type="spellStart"/>
      <w:r w:rsidRPr="00126382">
        <w:t>có</w:t>
      </w:r>
      <w:proofErr w:type="spellEnd"/>
      <w:r w:rsidRPr="00126382">
        <w:t xml:space="preserve"> </w:t>
      </w:r>
      <w:proofErr w:type="spellStart"/>
      <w:r w:rsidRPr="00126382">
        <w:t>thể</w:t>
      </w:r>
      <w:proofErr w:type="spellEnd"/>
      <w:r w:rsidRPr="00126382">
        <w:t xml:space="preserve"> </w:t>
      </w:r>
      <w:proofErr w:type="spellStart"/>
      <w:r w:rsidRPr="00126382">
        <w:rPr>
          <w:b/>
          <w:bCs/>
        </w:rPr>
        <w:t>trích</w:t>
      </w:r>
      <w:proofErr w:type="spellEnd"/>
      <w:r w:rsidRPr="00126382">
        <w:rPr>
          <w:b/>
          <w:bCs/>
        </w:rPr>
        <w:t xml:space="preserve"> Title</w:t>
      </w:r>
      <w:r w:rsidRPr="00126382">
        <w:t xml:space="preserve"> (</w:t>
      </w:r>
      <w:proofErr w:type="spellStart"/>
      <w:r w:rsidRPr="00126382">
        <w:t>Mr</w:t>
      </w:r>
      <w:proofErr w:type="spellEnd"/>
      <w:r w:rsidRPr="00126382">
        <w:t>/</w:t>
      </w:r>
      <w:proofErr w:type="spellStart"/>
      <w:r w:rsidRPr="00126382">
        <w:t>Mrs</w:t>
      </w:r>
      <w:proofErr w:type="spellEnd"/>
      <w:r w:rsidRPr="00126382">
        <w:t xml:space="preserve">/Miss) — feature </w:t>
      </w:r>
      <w:proofErr w:type="spellStart"/>
      <w:r w:rsidRPr="00126382">
        <w:t>mạnh</w:t>
      </w:r>
      <w:proofErr w:type="spellEnd"/>
      <w:r w:rsidRPr="00126382">
        <w:t>.</w:t>
      </w:r>
    </w:p>
    <w:p w14:paraId="33EC0001" w14:textId="77777777" w:rsidR="00126382" w:rsidRPr="00126382" w:rsidRDefault="00126382" w:rsidP="00126382">
      <w:pPr>
        <w:numPr>
          <w:ilvl w:val="1"/>
          <w:numId w:val="14"/>
        </w:numPr>
      </w:pPr>
      <w:r w:rsidRPr="00126382">
        <w:t xml:space="preserve">Cabin </w:t>
      </w:r>
      <w:proofErr w:type="spellStart"/>
      <w:r w:rsidRPr="00126382">
        <w:t>có</w:t>
      </w:r>
      <w:proofErr w:type="spellEnd"/>
      <w:r w:rsidRPr="00126382">
        <w:t xml:space="preserve"> </w:t>
      </w:r>
      <w:proofErr w:type="spellStart"/>
      <w:r w:rsidRPr="00126382">
        <w:t>nhiều</w:t>
      </w:r>
      <w:proofErr w:type="spellEnd"/>
      <w:r w:rsidRPr="00126382">
        <w:t xml:space="preserve"> missing (&gt;70%) — </w:t>
      </w:r>
      <w:proofErr w:type="spellStart"/>
      <w:r w:rsidRPr="00126382">
        <w:t>thường</w:t>
      </w:r>
      <w:proofErr w:type="spellEnd"/>
      <w:r w:rsidRPr="00126382">
        <w:t xml:space="preserve"> drop, </w:t>
      </w:r>
      <w:proofErr w:type="spellStart"/>
      <w:r w:rsidRPr="00126382">
        <w:t>hoặc</w:t>
      </w:r>
      <w:proofErr w:type="spellEnd"/>
      <w:r w:rsidRPr="00126382">
        <w:t xml:space="preserve"> </w:t>
      </w:r>
      <w:proofErr w:type="spellStart"/>
      <w:r w:rsidRPr="00126382">
        <w:t>tạo</w:t>
      </w:r>
      <w:proofErr w:type="spellEnd"/>
      <w:r w:rsidRPr="00126382">
        <w:t xml:space="preserve"> flag </w:t>
      </w:r>
      <w:proofErr w:type="spellStart"/>
      <w:r w:rsidRPr="00126382">
        <w:t>HasCabin</w:t>
      </w:r>
      <w:proofErr w:type="spellEnd"/>
      <w:r w:rsidRPr="00126382">
        <w:t>.</w:t>
      </w:r>
    </w:p>
    <w:p w14:paraId="7FC8FABB" w14:textId="77777777" w:rsidR="00126382" w:rsidRPr="00126382" w:rsidRDefault="00126382" w:rsidP="00126382">
      <w:pPr>
        <w:numPr>
          <w:ilvl w:val="1"/>
          <w:numId w:val="14"/>
        </w:numPr>
      </w:pPr>
      <w:r w:rsidRPr="00126382">
        <w:t xml:space="preserve">Ticket </w:t>
      </w:r>
      <w:proofErr w:type="spellStart"/>
      <w:r w:rsidRPr="00126382">
        <w:t>thường</w:t>
      </w:r>
      <w:proofErr w:type="spellEnd"/>
      <w:r w:rsidRPr="00126382">
        <w:t xml:space="preserve"> </w:t>
      </w:r>
      <w:proofErr w:type="spellStart"/>
      <w:r w:rsidRPr="00126382">
        <w:t>lộn</w:t>
      </w:r>
      <w:proofErr w:type="spellEnd"/>
      <w:r w:rsidRPr="00126382">
        <w:t xml:space="preserve"> </w:t>
      </w:r>
      <w:proofErr w:type="spellStart"/>
      <w:r w:rsidRPr="00126382">
        <w:t>xộn</w:t>
      </w:r>
      <w:proofErr w:type="spellEnd"/>
      <w:r w:rsidRPr="00126382">
        <w:t xml:space="preserve"> </w:t>
      </w:r>
      <w:proofErr w:type="spellStart"/>
      <w:r w:rsidRPr="00126382">
        <w:t>nhưng</w:t>
      </w:r>
      <w:proofErr w:type="spellEnd"/>
      <w:r w:rsidRPr="00126382">
        <w:t xml:space="preserve"> </w:t>
      </w:r>
      <w:proofErr w:type="spellStart"/>
      <w:r w:rsidRPr="00126382">
        <w:t>có</w:t>
      </w:r>
      <w:proofErr w:type="spellEnd"/>
      <w:r w:rsidRPr="00126382">
        <w:t xml:space="preserve"> </w:t>
      </w:r>
      <w:proofErr w:type="spellStart"/>
      <w:r w:rsidRPr="00126382">
        <w:t>thể</w:t>
      </w:r>
      <w:proofErr w:type="spellEnd"/>
      <w:r w:rsidRPr="00126382">
        <w:t xml:space="preserve"> group </w:t>
      </w:r>
      <w:proofErr w:type="spellStart"/>
      <w:r w:rsidRPr="00126382">
        <w:t>theo</w:t>
      </w:r>
      <w:proofErr w:type="spellEnd"/>
      <w:r w:rsidRPr="00126382">
        <w:t xml:space="preserve"> prefix.</w:t>
      </w:r>
    </w:p>
    <w:p w14:paraId="04A6DF0A" w14:textId="32493151" w:rsidR="00A64435" w:rsidRPr="00126382" w:rsidRDefault="00126382" w:rsidP="00126382">
      <w:pPr>
        <w:numPr>
          <w:ilvl w:val="1"/>
          <w:numId w:val="14"/>
        </w:numPr>
      </w:pPr>
      <w:proofErr w:type="spellStart"/>
      <w:r w:rsidRPr="00126382">
        <w:t>PassengerId</w:t>
      </w:r>
      <w:proofErr w:type="spellEnd"/>
      <w:r w:rsidRPr="00126382">
        <w:t xml:space="preserve"> </w:t>
      </w:r>
      <w:proofErr w:type="spellStart"/>
      <w:r w:rsidRPr="00126382">
        <w:t>chỉ</w:t>
      </w:r>
      <w:proofErr w:type="spellEnd"/>
      <w:r w:rsidRPr="00126382">
        <w:t xml:space="preserve"> </w:t>
      </w:r>
      <w:proofErr w:type="spellStart"/>
      <w:r w:rsidRPr="00126382">
        <w:t>dùng</w:t>
      </w:r>
      <w:proofErr w:type="spellEnd"/>
      <w:r w:rsidRPr="00126382">
        <w:t xml:space="preserve"> </w:t>
      </w:r>
      <w:proofErr w:type="spellStart"/>
      <w:r w:rsidRPr="00126382">
        <w:t>để</w:t>
      </w:r>
      <w:proofErr w:type="spellEnd"/>
      <w:r w:rsidRPr="00126382">
        <w:t xml:space="preserve"> </w:t>
      </w:r>
      <w:proofErr w:type="spellStart"/>
      <w:r w:rsidRPr="00126382">
        <w:t>tạo</w:t>
      </w:r>
      <w:proofErr w:type="spellEnd"/>
      <w:r w:rsidRPr="00126382">
        <w:t xml:space="preserve"> file submission, </w:t>
      </w:r>
      <w:proofErr w:type="spellStart"/>
      <w:r w:rsidRPr="00126382">
        <w:t>không</w:t>
      </w:r>
      <w:proofErr w:type="spellEnd"/>
      <w:r w:rsidRPr="00126382">
        <w:t xml:space="preserve"> </w:t>
      </w:r>
      <w:proofErr w:type="spellStart"/>
      <w:r w:rsidRPr="00126382">
        <w:t>dùng</w:t>
      </w:r>
      <w:proofErr w:type="spellEnd"/>
      <w:r w:rsidRPr="00126382">
        <w:t xml:space="preserve"> </w:t>
      </w:r>
      <w:proofErr w:type="spellStart"/>
      <w:r w:rsidRPr="00126382">
        <w:t>làm</w:t>
      </w:r>
      <w:proofErr w:type="spellEnd"/>
      <w:r w:rsidRPr="00126382">
        <w:t xml:space="preserve"> feature.</w:t>
      </w:r>
    </w:p>
    <w:p w14:paraId="10C7275A" w14:textId="060AC5B3" w:rsidR="00A64435" w:rsidRPr="00745167" w:rsidRDefault="00000000">
      <w:pPr>
        <w:pStyle w:val="Heading1"/>
        <w:rPr>
          <w:rFonts w:asciiTheme="minorHAnsi" w:hAnsiTheme="minorHAnsi"/>
          <w:lang w:val="vi-VN"/>
        </w:rPr>
      </w:pPr>
      <w:r w:rsidRPr="00745167">
        <w:rPr>
          <w:rFonts w:asciiTheme="minorHAnsi" w:hAnsiTheme="minorHAnsi"/>
        </w:rPr>
        <w:lastRenderedPageBreak/>
        <w:t xml:space="preserve">3. </w:t>
      </w:r>
      <w:proofErr w:type="spellStart"/>
      <w:r w:rsidR="002F03BB" w:rsidRPr="00745167">
        <w:rPr>
          <w:rFonts w:asciiTheme="minorHAnsi" w:hAnsiTheme="minorHAnsi"/>
        </w:rPr>
        <w:t>Tiền</w:t>
      </w:r>
      <w:proofErr w:type="spellEnd"/>
      <w:r w:rsidR="002F03BB" w:rsidRPr="00745167">
        <w:rPr>
          <w:rFonts w:asciiTheme="minorHAnsi" w:hAnsiTheme="minorHAnsi"/>
          <w:lang w:val="vi-VN"/>
        </w:rPr>
        <w:t xml:space="preserve"> xử lý</w:t>
      </w:r>
    </w:p>
    <w:p w14:paraId="3C7C2E39" w14:textId="3047E2CE" w:rsidR="00534412" w:rsidRPr="00745167" w:rsidRDefault="00534412" w:rsidP="00534412">
      <w:r w:rsidRPr="00745167">
        <w:rPr>
          <w:lang w:val="vi-VN"/>
        </w:rPr>
        <w:t xml:space="preserve">- </w:t>
      </w:r>
      <w:proofErr w:type="spellStart"/>
      <w:r w:rsidRPr="00745167">
        <w:t>Bổ</w:t>
      </w:r>
      <w:proofErr w:type="spellEnd"/>
      <w:r w:rsidRPr="00745167">
        <w:t xml:space="preserve"> sung </w:t>
      </w:r>
      <w:proofErr w:type="spellStart"/>
      <w:r w:rsidRPr="00745167">
        <w:t>giá</w:t>
      </w:r>
      <w:proofErr w:type="spellEnd"/>
      <w:r w:rsidRPr="00745167">
        <w:t xml:space="preserve"> </w:t>
      </w:r>
      <w:proofErr w:type="spellStart"/>
      <w:r w:rsidRPr="00745167">
        <w:t>trị</w:t>
      </w:r>
      <w:proofErr w:type="spellEnd"/>
      <w:r w:rsidRPr="00745167">
        <w:t xml:space="preserve"> </w:t>
      </w:r>
      <w:proofErr w:type="spellStart"/>
      <w:r w:rsidRPr="00745167">
        <w:t>thiếu</w:t>
      </w:r>
      <w:proofErr w:type="spellEnd"/>
      <w:r w:rsidRPr="00745167">
        <w:t xml:space="preserve"> (Age, Fare, Embarked)</w:t>
      </w:r>
      <w:r w:rsidRPr="00745167">
        <w:rPr>
          <w:lang w:val="vi-VN"/>
        </w:rPr>
        <w:br/>
        <w:t xml:space="preserve">- </w:t>
      </w:r>
      <w:proofErr w:type="spellStart"/>
      <w:r w:rsidRPr="00745167">
        <w:t>Loại</w:t>
      </w:r>
      <w:proofErr w:type="spellEnd"/>
      <w:r w:rsidRPr="00745167">
        <w:t xml:space="preserve"> </w:t>
      </w:r>
      <w:proofErr w:type="spellStart"/>
      <w:r w:rsidRPr="00745167">
        <w:t>bỏ</w:t>
      </w:r>
      <w:proofErr w:type="spellEnd"/>
      <w:r w:rsidRPr="00745167">
        <w:t xml:space="preserve"> </w:t>
      </w:r>
      <w:proofErr w:type="spellStart"/>
      <w:r w:rsidRPr="00745167">
        <w:t>các</w:t>
      </w:r>
      <w:proofErr w:type="spellEnd"/>
      <w:r w:rsidRPr="00745167">
        <w:t xml:space="preserve"> </w:t>
      </w:r>
      <w:proofErr w:type="spellStart"/>
      <w:r w:rsidRPr="00745167">
        <w:t>cột</w:t>
      </w:r>
      <w:proofErr w:type="spellEnd"/>
      <w:r w:rsidRPr="00745167">
        <w:t xml:space="preserve"> </w:t>
      </w:r>
      <w:proofErr w:type="spellStart"/>
      <w:r w:rsidRPr="00745167">
        <w:t>không</w:t>
      </w:r>
      <w:proofErr w:type="spellEnd"/>
      <w:r w:rsidRPr="00745167">
        <w:t xml:space="preserve"> </w:t>
      </w:r>
      <w:proofErr w:type="spellStart"/>
      <w:r w:rsidRPr="00745167">
        <w:t>cần</w:t>
      </w:r>
      <w:proofErr w:type="spellEnd"/>
      <w:r w:rsidRPr="00745167">
        <w:t xml:space="preserve"> </w:t>
      </w:r>
      <w:proofErr w:type="spellStart"/>
      <w:r w:rsidRPr="00745167">
        <w:t>thiết</w:t>
      </w:r>
      <w:proofErr w:type="spellEnd"/>
      <w:r w:rsidRPr="00745167">
        <w:t xml:space="preserve"> (Cabin, Ticket, Name, </w:t>
      </w:r>
      <w:proofErr w:type="spellStart"/>
      <w:r w:rsidRPr="00745167">
        <w:t>PassengerId</w:t>
      </w:r>
      <w:proofErr w:type="spellEnd"/>
      <w:r w:rsidRPr="00745167">
        <w:t>)</w:t>
      </w:r>
      <w:r w:rsidRPr="00745167">
        <w:rPr>
          <w:lang w:val="vi-VN"/>
        </w:rPr>
        <w:br/>
        <w:t xml:space="preserve">- </w:t>
      </w:r>
      <w:proofErr w:type="spellStart"/>
      <w:r w:rsidRPr="00745167">
        <w:t>Chuyển</w:t>
      </w:r>
      <w:proofErr w:type="spellEnd"/>
      <w:r w:rsidRPr="00745167">
        <w:t xml:space="preserve"> </w:t>
      </w:r>
      <w:proofErr w:type="spellStart"/>
      <w:r w:rsidRPr="00745167">
        <w:t>đổi</w:t>
      </w:r>
      <w:proofErr w:type="spellEnd"/>
      <w:r w:rsidRPr="00745167">
        <w:t xml:space="preserve"> </w:t>
      </w:r>
      <w:proofErr w:type="spellStart"/>
      <w:r w:rsidRPr="00745167">
        <w:t>dữ</w:t>
      </w:r>
      <w:proofErr w:type="spellEnd"/>
      <w:r w:rsidRPr="00745167">
        <w:t xml:space="preserve"> </w:t>
      </w:r>
      <w:proofErr w:type="spellStart"/>
      <w:r w:rsidRPr="00745167">
        <w:t>liệu</w:t>
      </w:r>
      <w:proofErr w:type="spellEnd"/>
      <w:r w:rsidRPr="00745167">
        <w:t xml:space="preserve"> </w:t>
      </w:r>
      <w:proofErr w:type="spellStart"/>
      <w:r w:rsidRPr="00745167">
        <w:t>dạng</w:t>
      </w:r>
      <w:proofErr w:type="spellEnd"/>
      <w:r w:rsidRPr="00745167">
        <w:t xml:space="preserve"> </w:t>
      </w:r>
      <w:proofErr w:type="spellStart"/>
      <w:r w:rsidRPr="00745167">
        <w:t>chữ</w:t>
      </w:r>
      <w:proofErr w:type="spellEnd"/>
      <w:r w:rsidRPr="00745167">
        <w:t xml:space="preserve"> (Sex, Embarked) sang </w:t>
      </w:r>
      <w:proofErr w:type="spellStart"/>
      <w:r w:rsidRPr="00745167">
        <w:t>dạng</w:t>
      </w:r>
      <w:proofErr w:type="spellEnd"/>
      <w:r w:rsidRPr="00745167">
        <w:t xml:space="preserve"> </w:t>
      </w:r>
      <w:proofErr w:type="spellStart"/>
      <w:r w:rsidRPr="00745167">
        <w:t>số</w:t>
      </w:r>
      <w:proofErr w:type="spellEnd"/>
      <w:r w:rsidRPr="00745167">
        <w:rPr>
          <w:lang w:val="vi-VN"/>
        </w:rPr>
        <w:br/>
        <w:t xml:space="preserve">- </w:t>
      </w:r>
      <w:proofErr w:type="spellStart"/>
      <w:r w:rsidRPr="00745167">
        <w:t>Chuẩn</w:t>
      </w:r>
      <w:proofErr w:type="spellEnd"/>
      <w:r w:rsidRPr="00745167">
        <w:t xml:space="preserve"> </w:t>
      </w:r>
      <w:proofErr w:type="spellStart"/>
      <w:r w:rsidRPr="00745167">
        <w:t>hóa</w:t>
      </w:r>
      <w:proofErr w:type="spellEnd"/>
      <w:r w:rsidRPr="00745167">
        <w:t xml:space="preserve"> </w:t>
      </w:r>
      <w:proofErr w:type="spellStart"/>
      <w:r w:rsidRPr="00745167">
        <w:t>các</w:t>
      </w:r>
      <w:proofErr w:type="spellEnd"/>
      <w:r w:rsidRPr="00745167">
        <w:t xml:space="preserve"> </w:t>
      </w:r>
      <w:proofErr w:type="spellStart"/>
      <w:r w:rsidRPr="00745167">
        <w:t>cột</w:t>
      </w:r>
      <w:proofErr w:type="spellEnd"/>
      <w:r w:rsidRPr="00745167">
        <w:t xml:space="preserve"> </w:t>
      </w:r>
      <w:proofErr w:type="spellStart"/>
      <w:r w:rsidRPr="00745167">
        <w:t>số</w:t>
      </w:r>
      <w:proofErr w:type="spellEnd"/>
      <w:r w:rsidRPr="00745167">
        <w:t xml:space="preserve"> (Age, Fare)</w:t>
      </w:r>
    </w:p>
    <w:p w14:paraId="413DE3AD" w14:textId="2D7D9DA2" w:rsidR="002F03BB" w:rsidRPr="00745167" w:rsidRDefault="002F03BB" w:rsidP="002F03BB">
      <w:pPr>
        <w:pStyle w:val="Heading1"/>
        <w:rPr>
          <w:rFonts w:asciiTheme="minorHAnsi" w:hAnsiTheme="minorHAnsi"/>
        </w:rPr>
      </w:pPr>
      <w:r w:rsidRPr="00745167">
        <w:rPr>
          <w:rFonts w:asciiTheme="minorHAnsi" w:hAnsiTheme="minorHAnsi"/>
        </w:rPr>
        <w:t xml:space="preserve">4. </w:t>
      </w:r>
      <w:proofErr w:type="spellStart"/>
      <w:r w:rsidRPr="00745167">
        <w:rPr>
          <w:rFonts w:asciiTheme="minorHAnsi" w:hAnsiTheme="minorHAnsi"/>
        </w:rPr>
        <w:t>Huấn</w:t>
      </w:r>
      <w:proofErr w:type="spellEnd"/>
      <w:r w:rsidRPr="00745167">
        <w:rPr>
          <w:rFonts w:asciiTheme="minorHAnsi" w:hAnsiTheme="minorHAnsi"/>
        </w:rPr>
        <w:t xml:space="preserve"> </w:t>
      </w:r>
      <w:proofErr w:type="spellStart"/>
      <w:r w:rsidRPr="00745167">
        <w:rPr>
          <w:rFonts w:asciiTheme="minorHAnsi" w:hAnsiTheme="minorHAnsi"/>
        </w:rPr>
        <w:t>luyện</w:t>
      </w:r>
      <w:proofErr w:type="spellEnd"/>
      <w:r w:rsidRPr="00745167">
        <w:rPr>
          <w:rFonts w:asciiTheme="minorHAnsi" w:hAnsiTheme="minorHAnsi"/>
        </w:rPr>
        <w:t xml:space="preserve"> </w:t>
      </w:r>
      <w:proofErr w:type="spellStart"/>
      <w:r w:rsidRPr="00745167">
        <w:rPr>
          <w:rFonts w:asciiTheme="minorHAnsi" w:hAnsiTheme="minorHAnsi"/>
        </w:rPr>
        <w:t>mô</w:t>
      </w:r>
      <w:proofErr w:type="spellEnd"/>
      <w:r w:rsidRPr="00745167">
        <w:rPr>
          <w:rFonts w:asciiTheme="minorHAnsi" w:hAnsiTheme="minorHAnsi"/>
        </w:rPr>
        <w:t xml:space="preserve"> </w:t>
      </w:r>
      <w:proofErr w:type="spellStart"/>
      <w:r w:rsidRPr="00745167">
        <w:rPr>
          <w:rFonts w:asciiTheme="minorHAnsi" w:hAnsiTheme="minorHAnsi"/>
        </w:rPr>
        <w:t>hình</w:t>
      </w:r>
      <w:proofErr w:type="spellEnd"/>
    </w:p>
    <w:p w14:paraId="7E542914" w14:textId="77777777" w:rsidR="002F03BB" w:rsidRPr="002F03BB" w:rsidRDefault="002F03BB" w:rsidP="002F03BB">
      <w:proofErr w:type="spellStart"/>
      <w:r w:rsidRPr="002F03BB">
        <w:t>Sử</w:t>
      </w:r>
      <w:proofErr w:type="spellEnd"/>
      <w:r w:rsidRPr="002F03BB">
        <w:t xml:space="preserve"> </w:t>
      </w:r>
      <w:proofErr w:type="spellStart"/>
      <w:r w:rsidRPr="002F03BB">
        <w:t>dụng</w:t>
      </w:r>
      <w:proofErr w:type="spellEnd"/>
      <w:r w:rsidRPr="002F03BB">
        <w:t xml:space="preserve"> 3 </w:t>
      </w:r>
      <w:proofErr w:type="spellStart"/>
      <w:r w:rsidRPr="002F03BB">
        <w:t>mô</w:t>
      </w:r>
      <w:proofErr w:type="spellEnd"/>
      <w:r w:rsidRPr="002F03BB">
        <w:t xml:space="preserve"> </w:t>
      </w:r>
      <w:proofErr w:type="spellStart"/>
      <w:r w:rsidRPr="002F03BB">
        <w:t>hình</w:t>
      </w:r>
      <w:proofErr w:type="spellEnd"/>
      <w:r w:rsidRPr="002F03BB">
        <w:t>:</w:t>
      </w:r>
    </w:p>
    <w:p w14:paraId="7DB8DE2C" w14:textId="77777777" w:rsidR="002F03BB" w:rsidRPr="002F03BB" w:rsidRDefault="002F03BB" w:rsidP="002F03BB">
      <w:pPr>
        <w:numPr>
          <w:ilvl w:val="0"/>
          <w:numId w:val="12"/>
        </w:numPr>
      </w:pPr>
      <w:r w:rsidRPr="002F03BB">
        <w:t>Logistic Regression</w:t>
      </w:r>
    </w:p>
    <w:p w14:paraId="38302C34" w14:textId="77777777" w:rsidR="002F03BB" w:rsidRPr="002F03BB" w:rsidRDefault="002F03BB" w:rsidP="002F03BB">
      <w:pPr>
        <w:numPr>
          <w:ilvl w:val="0"/>
          <w:numId w:val="12"/>
        </w:numPr>
      </w:pPr>
      <w:r w:rsidRPr="002F03BB">
        <w:t>Random Forest</w:t>
      </w:r>
    </w:p>
    <w:p w14:paraId="2B1CA839" w14:textId="77777777" w:rsidR="002F03BB" w:rsidRPr="002F03BB" w:rsidRDefault="002F03BB" w:rsidP="002F03BB">
      <w:pPr>
        <w:numPr>
          <w:ilvl w:val="0"/>
          <w:numId w:val="12"/>
        </w:numPr>
      </w:pPr>
      <w:proofErr w:type="spellStart"/>
      <w:r w:rsidRPr="002F03BB">
        <w:t>XGBoost</w:t>
      </w:r>
      <w:proofErr w:type="spellEnd"/>
    </w:p>
    <w:p w14:paraId="433D5B52" w14:textId="6F7B9902" w:rsidR="00A64435" w:rsidRPr="00126382" w:rsidRDefault="002F03BB">
      <w:pPr>
        <w:rPr>
          <w:lang w:val="vi-VN"/>
        </w:rPr>
      </w:pPr>
      <w:proofErr w:type="spellStart"/>
      <w:r w:rsidRPr="002F03BB">
        <w:t>Kết</w:t>
      </w:r>
      <w:proofErr w:type="spellEnd"/>
      <w:r w:rsidRPr="002F03BB">
        <w:t xml:space="preserve"> </w:t>
      </w:r>
      <w:proofErr w:type="spellStart"/>
      <w:r w:rsidRPr="002F03BB">
        <w:t>quả</w:t>
      </w:r>
      <w:proofErr w:type="spellEnd"/>
      <w:r w:rsidRPr="002F03BB">
        <w:t xml:space="preserve"> </w:t>
      </w:r>
      <w:proofErr w:type="spellStart"/>
      <w:r w:rsidRPr="002F03BB">
        <w:t>trên</w:t>
      </w:r>
      <w:proofErr w:type="spellEnd"/>
      <w:r w:rsidRPr="002F03BB">
        <w:t xml:space="preserve"> </w:t>
      </w:r>
      <w:proofErr w:type="spellStart"/>
      <w:r w:rsidRPr="002F03BB">
        <w:t>tập</w:t>
      </w:r>
      <w:proofErr w:type="spellEnd"/>
      <w:r w:rsidRPr="002F03BB">
        <w:t xml:space="preserve"> validation </w:t>
      </w:r>
      <w:proofErr w:type="spellStart"/>
      <w:r w:rsidRPr="002F03BB">
        <w:t>cho</w:t>
      </w:r>
      <w:proofErr w:type="spellEnd"/>
      <w:r w:rsidRPr="002F03BB">
        <w:t xml:space="preserve"> </w:t>
      </w:r>
      <w:proofErr w:type="spellStart"/>
      <w:r w:rsidRPr="002F03BB">
        <w:t>thấy</w:t>
      </w:r>
      <w:proofErr w:type="spellEnd"/>
      <w:r w:rsidRPr="002F03BB">
        <w:t xml:space="preserve"> </w:t>
      </w:r>
      <w:r w:rsidRPr="002F03BB">
        <w:rPr>
          <w:b/>
          <w:bCs/>
        </w:rPr>
        <w:t>Random Forest</w:t>
      </w:r>
      <w:r w:rsidRPr="002F03BB">
        <w:t xml:space="preserve"> </w:t>
      </w:r>
      <w:proofErr w:type="spellStart"/>
      <w:r w:rsidRPr="002F03BB">
        <w:t>hoạt</w:t>
      </w:r>
      <w:proofErr w:type="spellEnd"/>
      <w:r w:rsidRPr="002F03BB">
        <w:t xml:space="preserve"> </w:t>
      </w:r>
      <w:proofErr w:type="spellStart"/>
      <w:r w:rsidRPr="002F03BB">
        <w:t>động</w:t>
      </w:r>
      <w:proofErr w:type="spellEnd"/>
      <w:r w:rsidRPr="002F03BB">
        <w:t xml:space="preserve"> </w:t>
      </w:r>
      <w:proofErr w:type="spellStart"/>
      <w:r w:rsidRPr="002F03BB">
        <w:t>tốt</w:t>
      </w:r>
      <w:proofErr w:type="spellEnd"/>
      <w:r w:rsidRPr="002F03BB">
        <w:t xml:space="preserve"> </w:t>
      </w:r>
      <w:proofErr w:type="spellStart"/>
      <w:r w:rsidRPr="002F03BB">
        <w:t>nhất</w:t>
      </w:r>
      <w:proofErr w:type="spellEnd"/>
      <w:r w:rsidRPr="002F03BB">
        <w:t>.</w:t>
      </w:r>
    </w:p>
    <w:p w14:paraId="23E53866" w14:textId="4A6DC386" w:rsidR="00A64435" w:rsidRPr="00745167" w:rsidRDefault="002F03BB">
      <w:pPr>
        <w:pStyle w:val="Heading1"/>
        <w:rPr>
          <w:rFonts w:asciiTheme="minorHAnsi" w:hAnsiTheme="minorHAnsi"/>
        </w:rPr>
      </w:pPr>
      <w:r w:rsidRPr="00745167">
        <w:rPr>
          <w:rFonts w:asciiTheme="minorHAnsi" w:hAnsiTheme="minorHAnsi"/>
        </w:rPr>
        <w:t xml:space="preserve">5. </w:t>
      </w:r>
      <w:proofErr w:type="spellStart"/>
      <w:r w:rsidRPr="00745167">
        <w:rPr>
          <w:rFonts w:asciiTheme="minorHAnsi" w:hAnsiTheme="minorHAnsi"/>
        </w:rPr>
        <w:t>Kết</w:t>
      </w:r>
      <w:proofErr w:type="spellEnd"/>
      <w:r w:rsidRPr="00745167">
        <w:rPr>
          <w:rFonts w:asciiTheme="minorHAnsi" w:hAnsiTheme="minorHAnsi"/>
        </w:rPr>
        <w:t xml:space="preserve"> </w:t>
      </w:r>
      <w:proofErr w:type="spellStart"/>
      <w:r w:rsidRPr="00745167">
        <w:rPr>
          <w:rFonts w:asciiTheme="minorHAnsi" w:hAnsiTheme="minorHAnsi"/>
        </w:rPr>
        <w:t>quả</w:t>
      </w:r>
      <w:proofErr w:type="spellEnd"/>
    </w:p>
    <w:p w14:paraId="2F988631" w14:textId="77777777" w:rsidR="002F03BB" w:rsidRPr="00745167" w:rsidRDefault="002F03BB">
      <w:pPr>
        <w:rPr>
          <w:lang w:val="vi-VN"/>
        </w:rPr>
      </w:pPr>
      <w:r w:rsidRPr="00745167">
        <w:t xml:space="preserve">Sau </w:t>
      </w:r>
      <w:proofErr w:type="spellStart"/>
      <w:r w:rsidRPr="00745167">
        <w:t>khi</w:t>
      </w:r>
      <w:proofErr w:type="spellEnd"/>
      <w:r w:rsidRPr="00745167">
        <w:t xml:space="preserve"> </w:t>
      </w:r>
      <w:proofErr w:type="spellStart"/>
      <w:r w:rsidRPr="00745167">
        <w:t>tiền</w:t>
      </w:r>
      <w:proofErr w:type="spellEnd"/>
      <w:r w:rsidRPr="00745167">
        <w:t xml:space="preserve"> </w:t>
      </w:r>
      <w:proofErr w:type="spellStart"/>
      <w:r w:rsidRPr="00745167">
        <w:t>xử</w:t>
      </w:r>
      <w:proofErr w:type="spellEnd"/>
      <w:r w:rsidRPr="00745167">
        <w:t xml:space="preserve"> </w:t>
      </w:r>
      <w:proofErr w:type="spellStart"/>
      <w:r w:rsidRPr="00745167">
        <w:t>lý</w:t>
      </w:r>
      <w:proofErr w:type="spellEnd"/>
      <w:r w:rsidRPr="00745167">
        <w:t xml:space="preserve"> </w:t>
      </w:r>
      <w:proofErr w:type="spellStart"/>
      <w:r w:rsidRPr="00745167">
        <w:t>dữ</w:t>
      </w:r>
      <w:proofErr w:type="spellEnd"/>
      <w:r w:rsidRPr="00745167">
        <w:t xml:space="preserve"> </w:t>
      </w:r>
      <w:proofErr w:type="spellStart"/>
      <w:r w:rsidRPr="00745167">
        <w:t>liệu</w:t>
      </w:r>
      <w:proofErr w:type="spellEnd"/>
      <w:r w:rsidRPr="00745167">
        <w:t xml:space="preserve"> </w:t>
      </w:r>
      <w:proofErr w:type="spellStart"/>
      <w:r w:rsidRPr="00745167">
        <w:t>và</w:t>
      </w:r>
      <w:proofErr w:type="spellEnd"/>
      <w:r w:rsidRPr="00745167">
        <w:t xml:space="preserve"> </w:t>
      </w:r>
      <w:proofErr w:type="spellStart"/>
      <w:r w:rsidRPr="00745167">
        <w:t>huấn</w:t>
      </w:r>
      <w:proofErr w:type="spellEnd"/>
      <w:r w:rsidRPr="00745167">
        <w:t xml:space="preserve"> </w:t>
      </w:r>
      <w:proofErr w:type="spellStart"/>
      <w:r w:rsidRPr="00745167">
        <w:t>luyện</w:t>
      </w:r>
      <w:proofErr w:type="spellEnd"/>
      <w:r w:rsidRPr="00745167">
        <w:t xml:space="preserve"> </w:t>
      </w:r>
      <w:proofErr w:type="spellStart"/>
      <w:r w:rsidRPr="00745167">
        <w:t>mô</w:t>
      </w:r>
      <w:proofErr w:type="spellEnd"/>
      <w:r w:rsidRPr="00745167">
        <w:t xml:space="preserve"> </w:t>
      </w:r>
      <w:proofErr w:type="spellStart"/>
      <w:r w:rsidRPr="00745167">
        <w:t>hình</w:t>
      </w:r>
      <w:proofErr w:type="spellEnd"/>
      <w:r w:rsidRPr="00745167">
        <w:t xml:space="preserve">, </w:t>
      </w:r>
      <w:proofErr w:type="spellStart"/>
      <w:r w:rsidRPr="00745167">
        <w:t>tiến</w:t>
      </w:r>
      <w:proofErr w:type="spellEnd"/>
      <w:r w:rsidRPr="00745167">
        <w:t xml:space="preserve"> </w:t>
      </w:r>
      <w:proofErr w:type="spellStart"/>
      <w:r w:rsidRPr="00745167">
        <w:t>hành</w:t>
      </w:r>
      <w:proofErr w:type="spellEnd"/>
      <w:r w:rsidRPr="00745167">
        <w:t xml:space="preserve"> </w:t>
      </w:r>
      <w:proofErr w:type="spellStart"/>
      <w:r w:rsidRPr="00745167">
        <w:t>nộp</w:t>
      </w:r>
      <w:proofErr w:type="spellEnd"/>
      <w:r w:rsidRPr="00745167">
        <w:t xml:space="preserve"> file </w:t>
      </w:r>
      <w:proofErr w:type="spellStart"/>
      <w:r w:rsidRPr="00745167">
        <w:t>dự</w:t>
      </w:r>
      <w:proofErr w:type="spellEnd"/>
      <w:r w:rsidRPr="00745167">
        <w:t xml:space="preserve"> </w:t>
      </w:r>
      <w:proofErr w:type="spellStart"/>
      <w:r w:rsidRPr="00745167">
        <w:t>đoán</w:t>
      </w:r>
      <w:proofErr w:type="spellEnd"/>
      <w:r w:rsidRPr="00745167">
        <w:t xml:space="preserve"> (submission.csv) </w:t>
      </w:r>
      <w:proofErr w:type="spellStart"/>
      <w:r w:rsidRPr="00745167">
        <w:t>lên</w:t>
      </w:r>
      <w:proofErr w:type="spellEnd"/>
      <w:r w:rsidRPr="00745167">
        <w:t xml:space="preserve"> Kaggle.</w:t>
      </w:r>
      <w:r w:rsidRPr="00745167">
        <w:br/>
      </w:r>
      <w:proofErr w:type="spellStart"/>
      <w:r w:rsidRPr="00745167">
        <w:t>Kết</w:t>
      </w:r>
      <w:proofErr w:type="spellEnd"/>
      <w:r w:rsidRPr="00745167">
        <w:t xml:space="preserve"> </w:t>
      </w:r>
      <w:proofErr w:type="spellStart"/>
      <w:r w:rsidRPr="00745167">
        <w:t>quả</w:t>
      </w:r>
      <w:proofErr w:type="spellEnd"/>
      <w:r w:rsidRPr="00745167">
        <w:t xml:space="preserve"> </w:t>
      </w:r>
      <w:proofErr w:type="spellStart"/>
      <w:r w:rsidRPr="00745167">
        <w:t>đạt</w:t>
      </w:r>
      <w:proofErr w:type="spellEnd"/>
      <w:r w:rsidRPr="00745167">
        <w:t xml:space="preserve"> </w:t>
      </w:r>
      <w:proofErr w:type="spellStart"/>
      <w:r w:rsidRPr="00745167">
        <w:t>được</w:t>
      </w:r>
      <w:proofErr w:type="spellEnd"/>
      <w:r w:rsidRPr="00745167">
        <w:t>:</w:t>
      </w:r>
    </w:p>
    <w:p w14:paraId="517703DD" w14:textId="09FFA639" w:rsidR="00A64435" w:rsidRPr="00534412" w:rsidRDefault="00534412">
      <w:pPr>
        <w:rPr>
          <w:lang w:val="vi-VN"/>
        </w:rPr>
      </w:pPr>
      <w:r w:rsidRPr="00534412">
        <w:rPr>
          <w:noProof/>
          <w:lang w:val="vi-VN"/>
        </w:rPr>
        <w:drawing>
          <wp:inline distT="0" distB="0" distL="0" distR="0" wp14:anchorId="2F0053DE" wp14:editId="26181B14">
            <wp:extent cx="5486400" cy="365760"/>
            <wp:effectExtent l="0" t="0" r="0" b="0"/>
            <wp:docPr id="31591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19371" name=""/>
                    <pic:cNvPicPr/>
                  </pic:nvPicPr>
                  <pic:blipFill>
                    <a:blip r:embed="rId6"/>
                    <a:stretch>
                      <a:fillRect/>
                    </a:stretch>
                  </pic:blipFill>
                  <pic:spPr>
                    <a:xfrm>
                      <a:off x="0" y="0"/>
                      <a:ext cx="5486400" cy="365760"/>
                    </a:xfrm>
                    <a:prstGeom prst="rect">
                      <a:avLst/>
                    </a:prstGeom>
                  </pic:spPr>
                </pic:pic>
              </a:graphicData>
            </a:graphic>
          </wp:inline>
        </w:drawing>
      </w:r>
    </w:p>
    <w:sectPr w:rsidR="00A64435" w:rsidRPr="005344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4D4A95"/>
    <w:multiLevelType w:val="hybridMultilevel"/>
    <w:tmpl w:val="12C688E4"/>
    <w:lvl w:ilvl="0" w:tplc="C53E5FA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9608F3"/>
    <w:multiLevelType w:val="hybridMultilevel"/>
    <w:tmpl w:val="E0BA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73109"/>
    <w:multiLevelType w:val="multilevel"/>
    <w:tmpl w:val="ACEC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151F6"/>
    <w:multiLevelType w:val="multilevel"/>
    <w:tmpl w:val="FCA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72263"/>
    <w:multiLevelType w:val="multilevel"/>
    <w:tmpl w:val="C5C83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568276">
    <w:abstractNumId w:val="8"/>
  </w:num>
  <w:num w:numId="2" w16cid:durableId="560865516">
    <w:abstractNumId w:val="6"/>
  </w:num>
  <w:num w:numId="3" w16cid:durableId="412163836">
    <w:abstractNumId w:val="5"/>
  </w:num>
  <w:num w:numId="4" w16cid:durableId="1587030105">
    <w:abstractNumId w:val="4"/>
  </w:num>
  <w:num w:numId="5" w16cid:durableId="772745693">
    <w:abstractNumId w:val="7"/>
  </w:num>
  <w:num w:numId="6" w16cid:durableId="1177505330">
    <w:abstractNumId w:val="3"/>
  </w:num>
  <w:num w:numId="7" w16cid:durableId="978193666">
    <w:abstractNumId w:val="2"/>
  </w:num>
  <w:num w:numId="8" w16cid:durableId="139999185">
    <w:abstractNumId w:val="1"/>
  </w:num>
  <w:num w:numId="9" w16cid:durableId="912474031">
    <w:abstractNumId w:val="0"/>
  </w:num>
  <w:num w:numId="10" w16cid:durableId="405421676">
    <w:abstractNumId w:val="10"/>
  </w:num>
  <w:num w:numId="11" w16cid:durableId="881138565">
    <w:abstractNumId w:val="9"/>
  </w:num>
  <w:num w:numId="12" w16cid:durableId="1828589957">
    <w:abstractNumId w:val="11"/>
  </w:num>
  <w:num w:numId="13" w16cid:durableId="1015839794">
    <w:abstractNumId w:val="12"/>
  </w:num>
  <w:num w:numId="14" w16cid:durableId="19623044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382"/>
    <w:rsid w:val="0015074B"/>
    <w:rsid w:val="0029639D"/>
    <w:rsid w:val="002F03BB"/>
    <w:rsid w:val="0030516E"/>
    <w:rsid w:val="00326F90"/>
    <w:rsid w:val="004168D4"/>
    <w:rsid w:val="00534412"/>
    <w:rsid w:val="005F6738"/>
    <w:rsid w:val="0068538F"/>
    <w:rsid w:val="00745167"/>
    <w:rsid w:val="00A644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751DA"/>
  <w14:defaultImageDpi w14:val="300"/>
  <w15:docId w15:val="{92A1FBAA-5157-49CE-A44A-41AEE647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Hương Phạm</cp:lastModifiedBy>
  <cp:revision>7</cp:revision>
  <dcterms:created xsi:type="dcterms:W3CDTF">2013-12-23T23:15:00Z</dcterms:created>
  <dcterms:modified xsi:type="dcterms:W3CDTF">2025-09-18T13:05:00Z</dcterms:modified>
  <cp:category/>
</cp:coreProperties>
</file>